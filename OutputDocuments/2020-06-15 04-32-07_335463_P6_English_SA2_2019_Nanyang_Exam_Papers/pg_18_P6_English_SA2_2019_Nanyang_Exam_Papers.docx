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7484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32-07_335463_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84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r>
        <w:t>- \</w:t>
      </w:r>
    </w:p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