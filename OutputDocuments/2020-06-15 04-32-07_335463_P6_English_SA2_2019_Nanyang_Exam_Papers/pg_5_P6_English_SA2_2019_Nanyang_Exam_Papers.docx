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11 to 15, shade your answer (1, 2, 3 or 4) on the Optical</w:t>
        <w:br/>
        <w:t>Answer Sheet (OAS). {5 marks)</w:t>
      </w:r>
    </w:p>
    <w:p>
      <w:r>
        <w:t>71. Although Mary was determined to cut down sugar in her diet, her plans were</w:t>
        <w:br/>
        <w:t>_________ by the box of chocolates on her table.</w:t>
      </w:r>
    </w:p>
    <w:p>
      <w:r>
        <w:t>(1) thrilled</w:t>
        <w:br/>
        <w:t>(2) tricked</w:t>
        <w:br/>
        <w:t>(3) tempted</w:t>
        <w:br/>
        <w:t>(4) thwarted</w:t>
      </w:r>
    </w:p>
    <w:p>
      <w:r>
        <w:t>12. The robber who threatened the cashier with a knife was charged in court with</w:t>
        <w:br/>
        <w:t>illegal _________ of a dangerous weapon in public.</w:t>
      </w:r>
    </w:p>
    <w:p>
      <w:r>
        <w:t>(1) proprietorship</w:t>
        <w:br/>
        <w:t>(2) possession</w:t>
        <w:br/>
        <w:t>(3) retention</w:t>
        <w:br/>
        <w:br/>
        <w:t>(4) custody</w:t>
      </w:r>
    </w:p>
    <w:p>
      <w:r>
        <w:t>13. The children are feeling nervous at the competition because they are</w:t>
        <w:br/>
        <w:t>_________. the best swimming team in the country.</w:t>
      </w:r>
    </w:p>
    <w:p>
      <w:r>
        <w:t>(1) going by</w:t>
        <w:br/>
        <w:t>(2) going over</w:t>
        <w:br/>
        <w:br/>
        <w:t>(3) going up against</w:t>
        <w:br/>
        <w:t>{4) — going ahead with</w:t>
      </w:r>
    </w:p>
    <w:p>
      <w:r>
        <w:t>14. When the Singapore Botanic Gardens was named a World Heritage Site, hundreds of</w:t>
        <w:br/>
        <w:t>congratulatory messages _________ from all over the world.</w:t>
      </w:r>
    </w:p>
    <w:p>
      <w:r>
        <w:t>(1) checked in</w:t>
        <w:br/>
        <w:t>(2) dropped in</w:t>
        <w:br/>
        <w:t>(3) brought in</w:t>
        <w:br/>
        <w:t>{4) poured in</w:t>
      </w:r>
    </w:p>
    <w:p>
      <w:r>
        <w:t>15. The beautiful painting has been (Empty) by the ink stains from a leaking</w:t>
        <w:br/>
        <w:t>pen. .</w:t>
      </w:r>
    </w:p>
    <w:p>
      <w:r>
        <w:t>(1) marred</w:t>
        <w:br/>
        <w:br/>
        <w:t>(2) maimed</w:t>
        <w:br/>
        <w:t>(3) distorted</w:t>
        <w:br/>
        <w:t>{4} disarrayed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