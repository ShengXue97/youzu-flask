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1086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08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67: The two pupils quarrelled once Mrs Ong left the classroom.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