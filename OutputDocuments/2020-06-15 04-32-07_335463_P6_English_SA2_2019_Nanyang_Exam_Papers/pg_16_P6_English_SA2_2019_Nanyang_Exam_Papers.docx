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Fillin each blank with a suitable word. (15 marks}</w:t>
      </w:r>
    </w:p>
    <w:p>
      <w:r>
        <w:drawing>
          <wp:inline xmlns:a="http://schemas.openxmlformats.org/drawingml/2006/main" xmlns:pic="http://schemas.openxmlformats.org/drawingml/2006/picture">
            <wp:extent cx="4572000" cy="51584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84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