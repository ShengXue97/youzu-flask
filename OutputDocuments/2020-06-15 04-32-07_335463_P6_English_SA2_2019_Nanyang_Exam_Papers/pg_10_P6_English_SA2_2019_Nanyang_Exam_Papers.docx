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3462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8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62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9250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8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5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 be a volunteer, email us at volunteerwithus@npc.sg.</w:t>
        <w:br/>
        <w:t>For general enquiries, email us at enquiries@npc.sg or call our hotiine at 6303 6666.</w:t>
        <w:br/>
        <w:t>ra nn ern 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