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shace your answer (7, 2, 3 or 4) on the Optical</w:t>
        <w:br/>
        <w:t>Answer Sheet (OAS). {10 marks)</w:t>
      </w:r>
    </w:p>
    <w:p>
      <w:r>
        <w:t>1. {complained (emMpty) the noise at the construction stte next to my house.</w:t>
      </w:r>
    </w:p>
    <w:p>
      <w:r>
        <w:t>- (1) on</w:t>
        <w:br/>
        <w:t>(2) for</w:t>
        <w:br/>
        <w:t>(3) about</w:t>
        <w:br/>
        <w:t>(4) — during</w:t>
      </w:r>
    </w:p>
    <w:p>
      <w:r>
        <w:t>2. She was _________ hour late that rainy moming because she forgot to bring</w:t>
        <w:br/>
        <w:t>_________ umbrella.</w:t>
      </w:r>
    </w:p>
    <w:p>
      <w:r>
        <w:t>(1) a..a</w:t>
        <w:br/>
        <w:br/>
        <w:t>(2) a...an</w:t>
        <w:br/>
        <w:t>(3) an..a</w:t>
        <w:br/>
        <w:t>(4) an... an</w:t>
      </w:r>
    </w:p>
    <w:p>
      <w:r>
        <w:t>3. The lady _________ my mother spoke of yesterday is here to see you again. :</w:t>
      </w:r>
    </w:p>
    <w:p>
      <w:r>
        <w:t>(1) 9 which</w:t>
        <w:br/>
        <w:t>(2) whom</w:t>
        <w:br/>
        <w:t>(3) whose</w:t>
        <w:br/>
        <w:t>(4) whoever</w:t>
      </w:r>
    </w:p>
    <w:p/>
    <w:p>
      <w:r>
        <w:t>4. He's really caught his mother by surprise, _________. ?</w:t>
        <w:br/>
        <w:t>(1) ishe</w:t>
        <w:br/>
        <w:t>(2)  isn'the</w:t>
        <w:br/>
        <w:t>(3) has he</w:t>
        <w:br/>
        <w:t>(4) hasn’t he</w:t>
      </w:r>
    </w:p>
    <w:p>
      <w:r>
        <w:t>5. To celebrate the 100" anniversary of the school, _________ pupil was given</w:t>
        <w:br/>
        <w:t>an anniversary T-shirt. —- 7</w:t>
      </w:r>
    </w:p>
    <w:p>
      <w:r>
        <w:t>(1) all</w:t>
        <w:br/>
        <w:br/>
        <w:t>(2) any</w:t>
        <w:br/>
        <w:t>(3) each</w:t>
        <w:br/>
        <w:t>(4) many</w:t>
      </w:r>
    </w:p>
    <w:p>
      <w:r>
        <w:t>6. Neither the boys nor Janet (FMpTy) in the canteen when the fire broke out</w:t>
        <w:br/>
        <w:t>yesterday.</w:t>
      </w:r>
    </w:p>
    <w:p>
      <w:r>
        <w:t>(1) am</w:t>
        <w:br/>
        <w:t>(2) are</w:t>
        <w:br/>
        <w:t>(3) was</w:t>
        <w:br/>
        <w:t>(4) were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