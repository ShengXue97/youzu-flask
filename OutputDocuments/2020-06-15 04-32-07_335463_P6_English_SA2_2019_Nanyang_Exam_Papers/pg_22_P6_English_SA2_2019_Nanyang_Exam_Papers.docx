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5355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55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79. Circle the adjective that better describes Sister Jane.</w:t>
        <w:br/>
        <w:t>determined / bossy [tr]</w:t>
        <w:br/>
        <w:t>Explain your choice using evidence from the passage. [tm]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