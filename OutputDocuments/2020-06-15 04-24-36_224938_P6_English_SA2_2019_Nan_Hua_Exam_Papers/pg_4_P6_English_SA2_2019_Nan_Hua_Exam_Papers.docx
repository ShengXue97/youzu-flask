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section B - Vocabulary {5 x 7 mark)</w:t>
        <w:br/>
        <w:br/>
        <w:t>For each question from 11 to 715, four options are given. One of them is the correct</w:t>
        <w:br/>
        <w:t>answer. Make your choice (1, 2, 3 or 4) and shade your answer on the Optical Answer</w:t>
        <w:br/>
        <w:t>Sheet.</w:t>
      </w:r>
    </w:p>
    <w:p>
      <w:r>
        <w:t>11. The fireman's (EMPTy) wit at the moment of crisis enabled him to</w:t>
        <w:br/>
        <w:t>save the boy’s life.</w:t>
      </w:r>
    </w:p>
    <w:p>
      <w:r>
        <w:t>(1)  swit</w:t>
        <w:br/>
        <w:t>(2) rapid</w:t>
        <w:br/>
        <w:t>(3) quick</w:t>
        <w:br/>
        <w:t>(4) speedy</w:t>
      </w:r>
    </w:p>
    <w:p>
      <w:r>
        <w:t>12. Joe had sufficient time to check his exam paper but he chose to play with his</w:t>
        <w:br/>
        <w:t>stationery instead. His _________ caused him to overlook many</w:t>
        <w:br/>
        <w:t>mistakes in the paper.</w:t>
      </w:r>
    </w:p>
    <w:p>
      <w:r>
        <w:t>(1} conspiracy</w:t>
        <w:br/>
        <w:br/>
        <w:t>(2}. composure</w:t>
        <w:br/>
        <w:br/>
        <w:t>(3) complacency</w:t>
        <w:br/>
        <w:br/>
        <w:t>(4) conscfentiousness</w:t>
      </w:r>
    </w:p>
    <w:p/>
    <w:p>
      <w:r>
        <w:t>13. The teacher me for the last question but | simply could</w:t>
        <w:br/>
        <w:t>not find an answer.</w:t>
      </w:r>
    </w:p>
    <w:p>
      <w:r>
        <w:t>(1) called in</w:t>
        <w:br/>
        <w:t>7 (2) called on</w:t>
        <w:br/>
        <w:t>: (3) called up</w:t>
        <w:br/>
        <w:br/>
        <w:t>(4) called off</w:t>
      </w:r>
    </w:p>
    <w:p>
      <w:r>
        <w:t>14. Kathy was so _________ in her newly bought novel that she did not hear</w:t>
        <w:br/>
        <w:t>her phone ring.</w:t>
      </w:r>
    </w:p>
    <w:p>
      <w:r>
        <w:t>{1} engulfed</w:t>
        <w:br/>
        <w:t>(2) occupied</w:t>
        <w:br/>
        <w:br/>
        <w:t>. (3) captivated</w:t>
        <w:br/>
        <w:t>(4) engrossed</w:t>
      </w:r>
    </w:p>
    <w:p/>
    <w:p/>
    <w:p/>
    <w:p>
      <w:r>
        <w:t>15. Ruby was not used to receiving _________ from others. She blushed</w:t>
        <w:br/>
        <w:t>deeply as her teammates heaped praises upon her for her performance.</w:t>
      </w:r>
    </w:p>
    <w:p>
      <w:r>
        <w:t>(1) flattery</w:t>
        <w:br/>
        <w:br/>
        <w:t>(2) esteem</w:t>
        <w:br/>
        <w:br/>
        <w:t>(3) compliments</w:t>
        <w:br/>
        <w:br/>
        <w:t>(4)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