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 He</w:t>
        <w:br/>
        <w:t>Lap)</w:t>
      </w:r>
    </w:p>
    <w:p>
      <w:r>
        <w:t>NAN HUA PRIMARY SCHOOL</w:t>
        <w:br/>
        <w:t>2019 PRELIMINARY EXAMINATION</w:t>
        <w:br/>
        <w:t>PRIMARY 6</w:t>
      </w:r>
    </w:p>
    <w:p>
      <w:r>
        <w:t>ENGLISH LANGUAGE</w:t>
      </w:r>
    </w:p>
    <w:p>
      <w:r>
        <w:t>BOOKLE] B</w:t>
      </w:r>
    </w:p>
    <w:p>
      <w:r>
        <w:t>Name: ( )</w:t>
      </w:r>
    </w:p>
    <w:p>
      <w:r>
        <w:t>Class: Pr. 6O_________..</w:t>
      </w:r>
    </w:p>
    <w:p>
      <w:r>
        <w:t>Date: 20 August 2019</w:t>
      </w:r>
    </w:p>
    <w:p/>
    <w:p>
      <w:r>
        <w:t>INSTRUCTIONS TO CANDIDATES</w:t>
      </w:r>
    </w:p>
    <w:p>
      <w:r>
        <w:t>1. Do not turn over this page until you are told to do so.</w:t>
      </w:r>
    </w:p>
    <w:p>
      <w:r>
        <w:t>2. Follow all instructions carefully.</w:t>
      </w:r>
    </w:p>
    <w:p>
      <w:r>
        <w:t>3. Answer all questions caretully.</w:t>
      </w:r>
    </w:p>
    <w:p>
      <w:r>
        <w:t>4. White all your answers in this booklet.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