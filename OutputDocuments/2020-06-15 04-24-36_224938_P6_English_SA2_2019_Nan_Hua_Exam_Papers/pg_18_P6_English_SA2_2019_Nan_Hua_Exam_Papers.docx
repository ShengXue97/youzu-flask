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G — Comprehension Cloze</w:t>
        <w:br/>
        <w:t>Fill in each blank with a suitable word.</w:t>
      </w:r>
    </w:p>
    <w:p>
      <w:r>
        <w:t>(15 marks)</w:t>
      </w:r>
    </w:p>
    <w:p>
      <w:r>
        <w:t>The next time you eat a bar of chocolate, you may not have to feel so guilty about</w:t>
      </w:r>
    </w:p>
    <w:p>
      <w:r>
        <w:t>it anymore. Although if is known for _________ __________weight gain, it has some</w:t>
        <w:br/>
        <w:t>(51)</w:t>
        <w:br/>
        <w:t>surprisingly gcod health benefits too. Chocolate is made from the seeds of the tropical</w:t>
      </w:r>
    </w:p>
    <w:p>
      <w:r>
        <w:t>cacao tree. In the 1400s, chocolate became very _________. _____ in many countries</w:t>
        <w:br/>
        <w:t>(52)</w:t>
        <w:br/>
        <w:t>and its demand exploded. Chocolate _________ ___(EMPTy) since become a food product</w:t>
        <w:br/>
        <w:t>(53) x</w:t>
        <w:br/>
        <w:t>that millions of people enjoy every day due to its unique and sweet taste. However, what</w:t>
      </w:r>
    </w:p>
    <w:p>
      <w:r>
        <w:t>___________ does eating chocolate nave on our health’?</w:t>
        <w:br/>
        <w:t>(54)</w:t>
        <w:br/>
        <w:t>Chocolate is thought to be bad for health because of its high fat and sugar</w:t>
      </w:r>
    </w:p>
    <w:p>
      <w:r>
        <w:drawing>
          <wp:inline xmlns:a="http://schemas.openxmlformats.org/drawingml/2006/main" xmlns:pic="http://schemas.openxmlformats.org/drawingml/2006/picture">
            <wp:extent cx="4572000" cy="714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396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7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9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loss In older peopie.</w:t>
      </w:r>
    </w:p>
    <w:p>
      <w:r>
        <w:t>However, milk ‘chocolate manufacturers claim that their product is</w:t>
        <w:br/>
        <w:br/>
        <w:t>_________ ss for health than dark chocolate because it _________ ___———__—sprotein</w:t>
        <w:br/>
        <w:t>(62) (63)</w:t>
        <w:br/>
        <w:br/>
        <w:t>and calcium. As of now, more research is needed to confirm if eating any kind of chocolate</w:t>
      </w:r>
    </w:p>
    <w:p/>
    <w:p>
      <w:r>
        <w:t>can _________ __ _________ improve people's health since chocolate does not only have</w:t>
        <w:br/>
        <w:t>(64)</w:t>
        <w:br/>
        <w:t>cocoa _________ _ (FMP Ty) also other ingredients. The benefits and risks of these other</w:t>
        <w:br/>
        <w:t>(65)</w:t>
        <w:br/>
        <w:t>ingredients, such as sugar and fat, need to be considered as well.</w:t>
      </w:r>
    </w:p>
    <w:p>
      <w:r>
        <w:t>Adapted trom htips:/7 q inewstoday.com</w:t>
        <w:br/>
        <w:t>Score: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