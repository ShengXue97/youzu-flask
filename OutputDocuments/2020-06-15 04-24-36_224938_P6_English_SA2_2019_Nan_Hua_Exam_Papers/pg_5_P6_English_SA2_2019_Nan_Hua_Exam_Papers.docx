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Section C ~ Vocabulary Cloze (5 x 1 mark}</w:t>
        <w:br/>
        <w:t>For each question from 16 to 20, choose the word(s) closest in meaning to the</w:t>
        <w:br/>
        <w:t>underlined word(s). 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3510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5 04-24-36_224938_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0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16. {1) model</w:t>
        <w:br/>
        <w:t>(2) perfect</w:t>
        <w:br/>
        <w:t>(3) supreme</w:t>
        <w:br/>
        <w:t>(4) complete .</w:t>
      </w:r>
    </w:p>
    <w:p/>
    <w:p>
      <w:r>
        <w:t>17. {1) hates</w:t>
        <w:br/>
        <w:t>(2) ‘refuses</w:t>
        <w:br/>
        <w:t>(3) evades</w:t>
        <w:br/>
        <w:t>{4) disregard</w:t>
      </w:r>
    </w:p>
    <w:p/>
    <w:p>
      <w:r>
        <w:t>18. (1) take up</w:t>
        <w:br/>
        <w:t>(2) __ take off</w:t>
        <w:br/>
        <w:t>(3) take over</w:t>
        <w:br/>
        <w:t>(4) — take down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