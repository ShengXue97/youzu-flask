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0286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286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822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221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