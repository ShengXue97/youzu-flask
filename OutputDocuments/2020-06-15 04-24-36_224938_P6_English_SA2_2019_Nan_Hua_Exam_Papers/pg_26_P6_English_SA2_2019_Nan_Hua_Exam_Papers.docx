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565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65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053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8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53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