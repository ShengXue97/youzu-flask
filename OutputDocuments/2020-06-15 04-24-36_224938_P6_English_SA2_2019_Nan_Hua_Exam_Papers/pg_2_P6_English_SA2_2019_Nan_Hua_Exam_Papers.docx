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r>
        <w:t>section A — Grammar (10 x 1 mark}</w:t>
        <w:br/>
        <w:br/>
        <w:t>For each question from 7 to 10, four options are given. One of them is the correct</w:t>
        <w:br/>
        <w:t>answer. Make your choice (1, 2, 3 or 4} and shade your answer on the Optical Answer</w:t>
        <w:br/>
        <w:t>Sheet. 7</w:t>
      </w:r>
    </w:p>
    <w:p>
      <w:r>
        <w:t>1. “They'd be happy to be given a day off to go shopping, _________ 2</w:t>
        <w:br/>
        <w:t>the manager asked.</w:t>
      </w:r>
    </w:p>
    <w:p>
      <w:r>
        <w:t>(1) didn’t they</w:t>
        <w:br/>
        <w:t>(2) hadn't they</w:t>
        <w:br/>
        <w:br/>
        <w:t>(3) couldn't they</w:t>
        <w:br/>
        <w:br/>
        <w:t>(4) wouldn't they</w:t>
      </w:r>
    </w:p>
    <w:p>
      <w:r>
        <w:t>2. All the garbage from the various households (FMPTy) cleared by</w:t>
        <w:br/>
        <w:t>the rubbish truck eariter.</w:t>
      </w:r>
    </w:p>
    <w:p>
      <w:r>
        <w:t>(1) Is</w:t>
        <w:br/>
        <w:t>(2) are</w:t>
        <w:br/>
        <w:t>(3) was</w:t>
        <w:br/>
        <w:t>(4) were</w:t>
      </w:r>
    </w:p>
    <w:p>
      <w:r>
        <w:t>3. All the boys from Primary Six except James _________ to play</w:t>
        <w:br/>
        <w:t>soccer during recess every day.</w:t>
      </w:r>
    </w:p>
    <w:p>
      <w:r>
        <w:t>(1) like</w:t>
        <w:br/>
        <w:t>(2) likes</w:t>
        <w:br/>
        <w:t>(3) liked</w:t>
        <w:br/>
        <w:t>(4) liking</w:t>
      </w:r>
    </w:p>
    <w:p>
      <w:r>
        <w:t>4. Whether the customers buy goods from that shop _________ on the</w:t>
        <w:br/>
        <w:t>salesmen’s service.</w:t>
      </w:r>
    </w:p>
    <w:p>
      <w:r>
        <w:t>(1) depend</w:t>
        <w:br/>
        <w:t>(2) depends</w:t>
        <w:br/>
        <w:t>(3) depended</w:t>
        <w:br/>
        <w:t>(4) depending</w:t>
      </w:r>
    </w:p>
    <w:p>
      <w:r>
        <w:t>oe The students have been told wnat to do _________. a fire break out</w:t>
        <w:br/>
        <w:t>within the school premise.</w:t>
      </w:r>
    </w:p>
    <w:p>
      <w:r>
        <w:t>(1) will</w:t>
        <w:br/>
        <w:br/>
        <w:t>(2) shall</w:t>
        <w:br/>
        <w:t>(3) would</w:t>
        <w:br/>
        <w:t>(4) should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