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9924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4-24-36_224938_7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24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remains where it is. They are perhaps celebrating the reunion as well!</w:t>
      </w:r>
    </w:p>
    <w:p>
      <w:r>
        <w:t>_ Adapted from htto:/evaloque.itife</w:t>
      </w:r>
    </w:p>
    <w:p>
      <w:r>
        <w:t>| Score: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