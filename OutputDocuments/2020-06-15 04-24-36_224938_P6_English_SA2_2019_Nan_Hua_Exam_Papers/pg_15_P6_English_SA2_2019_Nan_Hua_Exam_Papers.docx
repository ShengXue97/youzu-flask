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Currently, electric toothbrushes are specially designed for individuals .</w:t>
      </w:r>
    </w:p>
    <w:p>
      <w:r>
        <w:t>. __.____. jimited ~mobillty or dexterity In their hands. _________. it is</w:t>
        <w:br/>
        <w:t>(37) (38)</w:t>
      </w:r>
    </w:p>
    <w:p>
      <w:r>
        <w:t>recommended that brushes be changed every three to four months, on average, each</w:t>
      </w:r>
    </w:p>
    <w:p>
      <w:r>
        <w:t>person purchases three toothbrushes every two years. The market for toothbrushes has</w:t>
      </w:r>
    </w:p>
    <w:p>
      <w:r>
        <w:t>swelled over tne years.</w:t>
      </w:r>
    </w:p>
    <w:p>
      <w:r>
        <w:t>Adapted from https://jwwvwencyclopedia.com</w:t>
      </w:r>
    </w:p>
    <w:p>
      <w:r>
        <w:t>Score: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