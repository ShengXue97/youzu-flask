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7-00_587659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7-00_587659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7-00_587659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6-17-00_587659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