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14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snaring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drawing>
          <wp:inline xmlns:a="http://schemas.openxmlformats.org/drawingml/2006/main" xmlns:pic="http://schemas.openxmlformats.org/drawingml/2006/picture">
            <wp:extent cx="4572000" cy="224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8-25-00_003469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45 Akhougnh ine doctors were of ihe opinion thai the pattent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drawing>
          <wp:inline xmlns:a="http://schemas.openxmlformats.org/drawingml/2006/main" xmlns:pic="http://schemas.openxmlformats.org/drawingml/2006/picture">
            <wp:extent cx="4572000" cy="4249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8-25-00_003469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9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