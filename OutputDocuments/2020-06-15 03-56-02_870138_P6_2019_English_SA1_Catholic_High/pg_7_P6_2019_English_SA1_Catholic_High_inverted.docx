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Study this article from a magazine, Students Today, and then answer questions 21 to 23.</w:t>
      </w:r>
    </w:p>
    <w:p>
      <w:r>
        <w:drawing>
          <wp:inline xmlns:a="http://schemas.openxmlformats.org/drawingml/2006/main" xmlns:pic="http://schemas.openxmlformats.org/drawingml/2006/picture">
            <wp:extent cx="4572000" cy="52483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3-56-02_870138_8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4831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