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4879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3-56-02_870138_8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79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Gc to www.sgbank.com.sg/sstamday for vaore</w:t>
        <w:br/>
        <w:t>information on the Svaart Savers Family Day!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