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11 to 15, four options are given. One of them is the correct</w:t>
        <w:br/>
        <w:t>answer. Make your choice (1, 2, 3 or 4) and shade your answer on the Optica! Answer</w:t>
        <w:br/>
        <w:t>Sheet. (5 marks)</w:t>
      </w:r>
    </w:p>
    <w:p>
      <w:r>
        <w:t>it. | The number of Siberian tigers in the world has _________ due to poaching.</w:t>
        <w:br/>
        <w:t>; —</w:t>
        <w:br/>
        <w:t>fA Jot</w:t>
      </w:r>
    </w:p>
    <w:p>
      <w:r>
        <w:t>(1) drained</w:t>
        <w:br/>
        <w:br/>
        <w:t>(2) depleted</w:t>
        <w:br/>
        <w:t>(3) dwindled</w:t>
        <w:br/>
        <w:t>(4) depreciated</w:t>
      </w:r>
    </w:p>
    <w:p>
      <w:r>
        <w:t>té. Wher the captain realised that his efforts to steer his ship to safety were</w:t>
        <w:br/>
        <w:t>_________. , he commanded his officers to release the lifeboats.</w:t>
      </w:r>
    </w:p>
    <w:p>
      <w:r>
        <w:t>(1) vain</w:t>
        <w:br/>
        <w:br/>
        <w:t>(2) futile -</w:t>
        <w:br/>
        <w:br/>
        <w:t>(3) superficial</w:t>
        <w:br/>
        <w:t>(4) inappropriate</w:t>
      </w:r>
    </w:p>
    <w:p>
      <w:r>
        <w:t>13. The smooth tangy sauce _________ the succulent beef steak that was served at</w:t>
        <w:br/>
        <w:t>Rudy Bee Restaurant.</w:t>
      </w:r>
    </w:p>
    <w:p>
      <w:r>
        <w:t>(1) boosted</w:t>
        <w:br/>
        <w:br/>
        <w:t>(2) accompanied</w:t>
        <w:br/>
        <w:t>(3) complimented</w:t>
        <w:br/>
        <w:t>(4) complemented</w:t>
      </w:r>
    </w:p>
    <w:p>
      <w:r>
        <w:t>14. | had to take a detour on my way home as many roads were _________ for the</w:t>
        <w:br/>
        <w:t>National Day Parade.</w:t>
      </w:r>
    </w:p>
    <w:p>
      <w:r>
        <w:t>(1) closed up</w:t>
        <w:br/>
        <w:t>(2) closed off</w:t>
        <w:br/>
        <w:t>(3) closed out</w:t>
        <w:br/>
        <w:t>(4) closed down.</w:t>
      </w:r>
    </w:p>
    <w:p>
      <w:r>
        <w:t>19. Ajter their graduation ceremony, Dominic and his friends started to _________</w:t>
        <w:br/>
        <w:t>about the good moments they had shared together,</w:t>
      </w:r>
    </w:p>
    <w:p>
      <w:r>
        <w:t>(1) recall</w:t>
        <w:br/>
        <w:br/>
        <w:t>(2) recover</w:t>
        <w:br/>
        <w:t>(3) recount</w:t>
        <w:br/>
        <w:t>(4) reminisce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