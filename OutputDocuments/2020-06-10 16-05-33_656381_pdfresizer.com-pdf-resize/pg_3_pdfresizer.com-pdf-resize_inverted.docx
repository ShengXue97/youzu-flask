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quesiion from 11 to 15, shade your answer (1, 2, 3 or 4) on the Optical Answer Sheet.</w:t>
        <w:br/>
        <w:t>(5 marks)</w:t>
      </w:r>
    </w:p>
    <w:p>
      <w:r>
        <w:t>14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snaring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drawing>
          <wp:inline xmlns:a="http://schemas.openxmlformats.org/drawingml/2006/main" xmlns:pic="http://schemas.openxmlformats.org/drawingml/2006/picture">
            <wp:extent cx="4572000" cy="2243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5-33_656381_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45 Akhougnh ine doctors were of ihe opinion thai the pattent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>
      <w:r>
        <w:drawing>
          <wp:inline xmlns:a="http://schemas.openxmlformats.org/drawingml/2006/main" xmlns:pic="http://schemas.openxmlformats.org/drawingml/2006/picture">
            <wp:extent cx="4572000" cy="4249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0 16-05-33_656381_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9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