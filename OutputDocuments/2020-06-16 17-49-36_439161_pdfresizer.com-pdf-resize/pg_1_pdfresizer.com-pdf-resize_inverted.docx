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9-36_439161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9-36_439161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9-36_439161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