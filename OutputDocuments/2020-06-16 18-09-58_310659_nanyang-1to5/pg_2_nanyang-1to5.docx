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/>
    <w:p/>
    <w:p/>
    <w:p/>
    <w:p/>
    <w:p/>
    <w:p/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30766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09-58_310659_2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766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