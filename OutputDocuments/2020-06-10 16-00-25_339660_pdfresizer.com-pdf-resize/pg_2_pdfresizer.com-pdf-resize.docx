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040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6-00-25_339660_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isn'tit</w:t>
        <w:br/>
        <w:br/>
        <w:t>(2) didn’twe</w:t>
        <w:br/>
        <w:t>(3) hadn't you</w:t>
        <w:br/>
        <w:t>(4) haven't you</w:t>
      </w:r>
    </w:p>
    <w:p>
      <w:r>
        <w:t>7 “| have never Such an interesting flower before,” exclaimed the old lady as she</w:t>
        <w:br/>
        <w:t>looked closely at it.</w:t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ifshe more water throughout the day, she would not have been dehydrated.</w:t>
      </w:r>
    </w:p>
    <w:p>
      <w:r>
        <w:t>(1) drunk</w:t>
        <w:br/>
        <w:t>(2) drinks</w:t>
        <w:br/>
        <w:t>(3) has drunk</w:t>
        <w:br/>
        <w:t>(4) ~~ had drunk</w:t>
      </w:r>
    </w:p>
    <w:p>
      <w:r>
        <w:t>3 All of the luggage to the collection point except the one that belonged to the elderly</w:t>
        <w:br/>
        <w:t>bespectacled man. -</w:t>
      </w:r>
    </w:p>
    <w:p>
      <w:r>
        <w:t>(1) Is delivering</w:t>
        <w:br/>
        <w:br/>
        <w:t>(2) was delivered</w:t>
        <w:br/>
        <w:br/>
        <w:t>(3) has been delivering</w:t>
        <w:br/>
        <w:t>(4) have been delivered</w:t>
      </w:r>
    </w:p>
    <w:p>
      <w:r>
        <w:t>10 in order to be healthier, Mrs Chandra eliminated salty food and sugary drinks her</w:t>
        <w:br/>
        <w:t>diet.</w:t>
      </w:r>
    </w:p>
    <w:p>
      <w:r>
        <w:drawing>
          <wp:inline xmlns:a="http://schemas.openxmlformats.org/drawingml/2006/main" xmlns:pic="http://schemas.openxmlformats.org/drawingml/2006/picture">
            <wp:extent cx="4572000" cy="5784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6-00-25_339660_2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84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