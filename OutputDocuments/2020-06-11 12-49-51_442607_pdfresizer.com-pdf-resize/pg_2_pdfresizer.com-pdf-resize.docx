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2-49-51_442607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