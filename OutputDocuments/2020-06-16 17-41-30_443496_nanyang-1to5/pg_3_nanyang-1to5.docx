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1-30_443496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