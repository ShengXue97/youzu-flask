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45-05_797569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45-05_797569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45-05_797569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45-05_797569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