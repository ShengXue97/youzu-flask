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 "You've put the carton of milk in ihe refrigerator, ___________?" Mrs Lim asked her daughter.</w:t>
      </w:r>
    </w:p>
    <w:p>
      <w:r>
        <w:t>(1) isn'tit</w:t>
        <w:br/>
        <w:br/>
        <w:t>(2) didn'twe</w:t>
        <w:br/>
        <w:t>(3) hadn't you</w:t>
        <w:br/>
        <w:t>(4) haven’t you</w:t>
      </w:r>
    </w:p>
    <w:p>
      <w:r>
        <w:t>7 “| have never ___________such an interesting flower before,” exclaimed the old lady as she</w:t>
        <w:br/>
        <w:t>fooked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 she ___________diore water throughout the day, she would not have been dehydrated.</w:t>
      </w:r>
    </w:p>
    <w:p>
      <w:r>
        <w:t>(1) drunk</w:t>
        <w:br/>
        <w:t>(2) drinks</w:t>
        <w:br/>
        <w:t>(3) has drunk</w:t>
        <w:br/>
        <w:t>(4) had drunk</w:t>
      </w:r>
    </w:p>
    <w:p>
      <w:r>
        <w:t>9 All of the luagage ____________io the collection point except the one that belonged to the elderly</w:t>
        <w:br/>
        <w:t>bespectacled man.</w:t>
      </w:r>
    </w:p>
    <w:p>
      <w:r>
        <w:t>(1) is delivering</w:t>
        <w:br/>
        <w:br/>
        <w:t>(2) was delivered</w:t>
        <w:br/>
        <w:br/>
        <w:t>(3) has been delivering</w:t>
        <w:br/>
        <w:t>(4) nave been deliverer</w:t>
      </w:r>
    </w:p>
    <w:p>
      <w:r>
        <w:t>WO in order to be healthier, Mrs Chandra eliminated salty food and sugary drinks _________.__ber</w:t>
        <w:br/>
        <w:t>diet.</w:t>
      </w:r>
    </w:p>
    <w:p>
      <w:r>
        <w:t>CH) off</w:t>
        <w:br/>
        <w:t>(2) out</w:t>
        <w:br/>
        <w:t>(3) from</w:t>
        <w:br/>
        <w:t>(4) away</w:t>
      </w:r>
    </w:p>
    <w:p>
      <w:r>
        <w:t>(GO On to the next pee}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