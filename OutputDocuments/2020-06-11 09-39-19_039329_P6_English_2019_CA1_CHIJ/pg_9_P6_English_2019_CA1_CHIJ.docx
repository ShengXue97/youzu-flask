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030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30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faisnalistory</w:t>
      </w:r>
    </w:p>
    <w:p>
      <w:r>
        <w:t>(Click here for a list of some of our distingtpy alumni}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