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7003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39-19_039329_4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003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