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16-40_017434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