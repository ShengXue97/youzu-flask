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04-47_577906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04-47_577906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