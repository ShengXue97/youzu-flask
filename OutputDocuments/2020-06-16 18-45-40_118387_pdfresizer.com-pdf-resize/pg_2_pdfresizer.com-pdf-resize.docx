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5-40_118387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45-40_118387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