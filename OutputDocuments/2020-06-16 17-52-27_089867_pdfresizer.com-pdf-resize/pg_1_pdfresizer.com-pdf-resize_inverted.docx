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2-27_089867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2-27_089867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2-27_089867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