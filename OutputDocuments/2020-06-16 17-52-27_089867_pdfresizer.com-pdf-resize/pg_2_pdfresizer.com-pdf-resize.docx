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204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2-27_089867_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0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isn'tit</w:t>
        <w:br/>
        <w:br/>
        <w:t>(2) didn’twe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~~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drawing>
          <wp:inline xmlns:a="http://schemas.openxmlformats.org/drawingml/2006/main" xmlns:pic="http://schemas.openxmlformats.org/drawingml/2006/picture">
            <wp:extent cx="4572000" cy="5784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52-27_089867_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849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