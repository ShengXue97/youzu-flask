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4572000" cy="603002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8 01-34-28_843575_83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03002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rE 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