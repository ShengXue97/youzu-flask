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79. Which two of the fallowing words correctly describe how Daniel felt in</w:t>
        <w:br/>
        <w:t>tines 34 - 38 ? .</w:t>
        <w:br/>
        <w:t>Put a tick “ In the box beside each of your answers. [2m]</w:t>
      </w:r>
    </w:p>
    <w:p>
      <w:r>
        <w:drawing>
          <wp:inline xmlns:a="http://schemas.openxmlformats.org/drawingml/2006/main" xmlns:pic="http://schemas.openxmlformats.org/drawingml/2006/picture">
            <wp:extent cx="4572000" cy="13668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8 01-34-28_843575_7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68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80. Vvhich two actions by Danie! and his teammates saved John’s life? [2m}</w:t>
      </w:r>
    </w:p>
    <w:p>
      <w:r>
        <w:t>| ee lt TS</w:t>
      </w:r>
    </w:p>
    <w:p>
      <w:r>
        <w:t>mee gg ge A LDL CC</w:t>
      </w:r>
    </w:p>
    <w:p>
      <w:r>
        <w:t>END OF PAPER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