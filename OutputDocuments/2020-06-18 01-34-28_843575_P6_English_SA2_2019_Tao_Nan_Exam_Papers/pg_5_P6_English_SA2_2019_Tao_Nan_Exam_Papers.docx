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For each question from 11 to 15, shade your answer (1, 2, 3 or 4) on the Optical</w:t>
        <w:br/>
        <w:t>Answer Sheet. (5 marks)</w:t>
      </w:r>
    </w:p>
    <w:p>
      <w:r>
        <w:t>11. The tired students worked (Fupty) _on the difficult project which they had</w:t>
        <w:br/>
        <w:t>to comptete within three days. .</w:t>
      </w:r>
    </w:p>
    <w:p>
      <w:r>
        <w:t>(1) laboriously</w:t>
        <w:br/>
        <w:t>(2) offortiessh</w:t>
        <w:br/>
        <w:t>(3) gradually</w:t>
        <w:br/>
        <w:t>(4) lelsurely</w:t>
      </w:r>
    </w:p>
    <w:p>
      <w:r>
        <w:t>12. The other competitors felt infimidated upon watching the final contestant's</w:t>
        <w:br/>
        <w:t>_________ performance.</w:t>
      </w:r>
    </w:p>
    <w:p>
      <w:r>
        <w:t>(7) straigntforward</w:t>
        <w:br/>
        <w:t>(2) lacklustre</w:t>
        <w:br/>
        <w:br/>
        <w:t>(3) mundane</w:t>
        <w:br/>
        <w:br/>
        <w:t>{4) dazzling</w:t>
      </w:r>
    </w:p>
    <w:p>
      <w:r>
        <w:t>13, The renowned restaurant had to _________ inany disappointed diners due to</w:t>
        <w:br/>
        <w:t>the long snaking queues.</w:t>
      </w:r>
    </w:p>
    <w:p/>
    <w:p>
      <w:r>
        <w:t>(1) tumin</w:t>
        <w:br/>
        <w:t>(2) turn off</w:t>
        <w:br/>
        <w:t>(3) turn out</w:t>
        <w:br/>
        <w:t>(4) tum away</w:t>
      </w:r>
    </w:p>
    <w:p>
      <w:r>
        <w:t>14. Floods in several areas wreaked havoc on many roads and the traffic had to be</w:t>
        <w:br/>
        <w:t>({EMPTY)__,</w:t>
      </w:r>
    </w:p>
    <w:p>
      <w:r>
        <w:t>(3) alfered</w:t>
        <w:br/>
        <w:t>(2} averted</w:t>
        <w:br/>
        <w:t>(3) diverted</w:t>
        <w:br/>
        <w:t>(4) deflected</w:t>
      </w:r>
    </w:p>
    <w:p>
      <w:r>
        <w:t>15. “Lain not going to because | take pride in what | do and will only</w:t>
        <w:br/>
        <w:t>use the best ree ee sald the chef.</w:t>
      </w:r>
    </w:p>
    <w:p>
      <w:r>
        <w:t>(1) cut comers</w:t>
        <w:br/>
        <w:t>(2) _ sit on the fence</w:t>
        <w:br/>
        <w:t>. (3) jump on the bandwagon</w:t>
        <w:br/>
        <w:t>(4) __ bite off more than { can chew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