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‘</w:t>
      </w:r>
    </w:p>
    <w:p>
      <w:r>
        <w:t>_ *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842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236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f</w:t>
      </w:r>
    </w:p>
    <w:p/>
    <w:p/>
    <w:p/>
    <w:p/>
    <w:p/>
    <w:p/>
    <w:p/>
    <w:p/>
    <w:p/>
    <w:p/>
    <w:p/>
    <w:p>
      <w:r>
        <w:t>' \</w:t>
      </w:r>
    </w:p>
    <w:p/>
    <w:p/>
    <w:p/>
    <w:p>
      <w:r>
        <w:t>\</w:t>
      </w:r>
    </w:p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0900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6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00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