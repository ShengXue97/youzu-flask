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drawing>
          <wp:inline xmlns:a="http://schemas.openxmlformats.org/drawingml/2006/main" xmlns:pic="http://schemas.openxmlformats.org/drawingml/2006/picture">
            <wp:extent cx="4572000" cy="7816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8 01-34-28_843575_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6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\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