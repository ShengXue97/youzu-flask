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58875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8 01-34-28_843575_6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8754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