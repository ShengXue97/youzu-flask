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 |</w:t>
      </w:r>
    </w:p>
    <w:p/>
    <w:p/>
    <w:p/>
    <w:p/>
    <w:p/>
    <w:p/>
    <w:p/>
    <w:p/>
    <w:p/>
    <w:p>
      <w:r>
        <w:t>f</w:t>
      </w:r>
    </w:p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9681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8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815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