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2423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2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17. (1) sipped</w:t>
        <w:br/>
        <w:t>(2) expelled</w:t>
        <w:br/>
        <w:t>(3) escaped</w:t>
        <w:br/>
        <w:t>(4) retreated</w:t>
      </w:r>
    </w:p>
    <w:p>
      <w:r>
        <w:t>18. (4) — artest</w:t>
        <w:br/>
        <w:t>(2) evasion</w:t>
        <w:br/>
        <w:t>(3) detention</w:t>
        <w:br/>
        <w:t>(4) harassment</w:t>
      </w:r>
    </w:p>
    <w:p>
      <w:r>
        <w:t>19. (1) = brave</w:t>
        <w:br/>
        <w:t>(2) heroic</w:t>
        <w:br/>
        <w:t>(3) brilliant</w:t>
        <w:br/>
        <w:t>(4) remarkable</w:t>
      </w:r>
    </w:p>
    <w:p>
      <w:r>
        <w:t>20. (4) was reckiess</w:t>
        <w:br/>
        <w:t>(2} made up his mind</w:t>
        <w:br/>
        <w:t>(3) became desperate</w:t>
        <w:br/>
        <w:t>(4) was at his wits’ 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