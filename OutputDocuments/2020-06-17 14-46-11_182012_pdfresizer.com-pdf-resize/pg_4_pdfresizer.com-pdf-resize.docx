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6-11_182012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