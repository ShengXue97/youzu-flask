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2-50-08_586619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2-50-08_586619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2-50-08_586619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