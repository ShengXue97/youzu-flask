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“You've put the carton of milk in the tefrigeraior, ?” Mrs Lim asked her daughier.</w:t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heaithier,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