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4 John in addition to the two monitors, _________. the books from the staff room io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(A) have carried</w:t>
      </w:r>
    </w:p>
    <w:p>
      <w:r>
        <w:t>2 When, the results of the competition were announced, neither the winner nor his parents</w:t>
        <w:br/>
        <w:t>_________ at the hall,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t>3 The handicraft did not turn out well as the girl did not put in _________ effort to glue the</w:t>
        <w:br/>
        <w:t>parts together.</w:t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far us _________. having only a few</w:t>
        <w:br/>
        <w:t>in the refrigeraior.</w:t>
      </w:r>
    </w:p>
    <w:p>
      <w:r>
        <w:t>(1) despite</w:t>
        <w:br/>
        <w:br/>
        <w:t>(2) besides</w:t>
        <w:br/>
        <w:br/>
        <w:t>(3) because of</w:t>
        <w:br/>
        <w:t>(A) resulting from</w:t>
      </w:r>
    </w:p>
    <w:p>
      <w:r>
        <w:t>oO With trepidation, Sarah watched the running bay _________ the pail, spilling water all over</w:t>
        <w:br/>
        <w:t>the floor.</w:t>
      </w:r>
    </w:p>
    <w:p>
      <w:r>
        <w:t>(1) knock</w:t>
        <w:br/>
        <w:br/>
        <w:t>2) knocks</w:t>
        <w:br/>
        <w:br/>
        <w:t>(3) Knocked</w:t>
        <w:br/>
        <w:br/>
        <w:t>(A) was knocking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