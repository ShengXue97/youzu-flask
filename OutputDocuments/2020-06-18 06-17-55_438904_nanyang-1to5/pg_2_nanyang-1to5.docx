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/>
    <w:p/>
    <w:p/>
    <w:p/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3076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8 06-17-55_438904_2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6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