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20404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1 11-03-14_305097_2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0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isn'tit</w:t>
        <w:br/>
        <w:br/>
        <w:t>(2) didn’twe</w:t>
        <w:br/>
        <w:t>(3) hadn't you</w:t>
        <w:br/>
        <w:t>(4) haven't you</w:t>
      </w:r>
    </w:p>
    <w:p>
      <w:r>
        <w:t>7 “| have never Such an interesting flower before,” exclaimed the old lady as she</w:t>
        <w:br/>
        <w:t>looked closely at it.</w:t>
      </w:r>
    </w:p>
    <w:p>
      <w:r>
        <w:t>(1) see</w:t>
        <w:br/>
        <w:br/>
        <w:t>(2) saw</w:t>
        <w:br/>
        <w:br/>
        <w:t>(3) seen</w:t>
        <w:br/>
        <w:br/>
        <w:t>(4) been seeing</w:t>
      </w:r>
    </w:p>
    <w:p>
      <w:r>
        <w:t>8 ifshe more water throughout the day, she would not have been dehydrated.</w:t>
      </w:r>
    </w:p>
    <w:p>
      <w:r>
        <w:t>(1) drunk</w:t>
        <w:br/>
        <w:t>(2) drinks</w:t>
        <w:br/>
        <w:t>(3) has drunk</w:t>
        <w:br/>
        <w:t>(4) ~~ had drunk</w:t>
      </w:r>
    </w:p>
    <w:p>
      <w:r>
        <w:t>3 All of the luggage to the collection point except the one that belonged to the elderly</w:t>
        <w:br/>
        <w:t>bespectacled man. -</w:t>
      </w:r>
    </w:p>
    <w:p>
      <w:r>
        <w:t>(1) Is delivering</w:t>
        <w:br/>
        <w:br/>
        <w:t>(2) was delivered</w:t>
        <w:br/>
        <w:br/>
        <w:t>(3) has been delivering</w:t>
        <w:br/>
        <w:t>(4) have been delivered</w:t>
      </w:r>
    </w:p>
    <w:p>
      <w:r>
        <w:t>10 in order to be healthier, Mrs Chandra eliminated salty food and sugary drinks her</w:t>
        <w:br/>
        <w:t>diet.</w:t>
      </w:r>
    </w:p>
    <w:p>
      <w:r>
        <w:drawing>
          <wp:inline xmlns:a="http://schemas.openxmlformats.org/drawingml/2006/main" xmlns:pic="http://schemas.openxmlformats.org/drawingml/2006/picture">
            <wp:extent cx="4572000" cy="57849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1 11-03-14_305097_2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849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