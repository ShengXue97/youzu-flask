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2-28-02_666351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2-28-02_666351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