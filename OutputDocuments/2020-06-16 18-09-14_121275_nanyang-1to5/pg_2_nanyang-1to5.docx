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076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09-14_121275_2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