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3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 2019</w:t>
        <w:br/>
        <w:t>: ENGLISH LANGUAGE.</w:t>
      </w:r>
    </w:p>
    <w:p>
      <w:r>
        <w:drawing>
          <wp:inline xmlns:a="http://schemas.openxmlformats.org/drawingml/2006/main" xmlns:pic="http://schemas.openxmlformats.org/drawingml/2006/picture">
            <wp:extent cx="4572000" cy="7344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03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a-total of 80 questions — 28 MCQ and 52</w:t>
        <w:br/>
        <w:t>open-ended questions.</w:t>
      </w:r>
    </w:p>
    <w:p>
      <w:r>
        <w:drawing>
          <wp:inline xmlns:a="http://schemas.openxmlformats.org/drawingml/2006/main" xmlns:pic="http://schemas.openxmlformats.org/drawingml/2006/picture">
            <wp:extent cx="4572000" cy="766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