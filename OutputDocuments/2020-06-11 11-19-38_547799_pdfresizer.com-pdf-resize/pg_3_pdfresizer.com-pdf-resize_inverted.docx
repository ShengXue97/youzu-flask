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19-38_547799_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19-38_547799_2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