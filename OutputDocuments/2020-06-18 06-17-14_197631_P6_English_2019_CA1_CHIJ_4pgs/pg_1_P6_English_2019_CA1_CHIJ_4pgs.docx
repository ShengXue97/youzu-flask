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___________________.__ ( )</w:t>
      </w:r>
    </w:p>
    <w:p>
      <w:r>
        <w:t>Class : Primary 6 (FMpTy)</w:t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059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14_197631_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59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A</w:t>
      </w:r>
    </w:p>
    <w:p>
      <w:r>
        <w:t>Duration of Paper (Booklets A &amp; B): +h 30 min</w:t>
      </w:r>
    </w:p>
    <w:p>
      <w:r>
        <w:t>28 questions</w:t>
        <w:br/>
        <w:t>28 marke</w:t>
      </w:r>
    </w:p>
    <w:p>
      <w:r>
        <w:t>Instructions to Candidates:</w:t>
        <w:br/>
        <w:br/>
        <w:t>Do not open this booklet until you are told to do so</w:t>
        <w:br/>
        <w:t>Follow all instructions carefully.</w:t>
        <w:br/>
        <w:br/>
        <w:t>Answer all questions.</w:t>
      </w:r>
    </w:p>
    <w:p>
      <w:r>
        <w:t>This booklet consists of 10 printed pages and 1 blank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