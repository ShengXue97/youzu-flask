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17-32_632795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