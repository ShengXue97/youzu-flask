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8-15_779663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8-15_779663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